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157EA" w14:textId="77777777" w:rsidR="006664C5" w:rsidRPr="00274390" w:rsidRDefault="00000000">
      <w:pPr>
        <w:pStyle w:val="aa"/>
        <w:spacing w:line="360" w:lineRule="auto"/>
        <w:rPr>
          <w:lang w:val="ru-RU"/>
        </w:rPr>
      </w:pPr>
      <w:r>
        <w:t>Subscription</w:t>
      </w:r>
      <w:r w:rsidRPr="00274390">
        <w:rPr>
          <w:lang w:val="ru-RU"/>
        </w:rPr>
        <w:t xml:space="preserve"> </w:t>
      </w:r>
      <w:r>
        <w:t>Box</w:t>
      </w:r>
      <w:r w:rsidRPr="00274390">
        <w:rPr>
          <w:lang w:val="ru-RU"/>
        </w:rPr>
        <w:t xml:space="preserve"> </w:t>
      </w:r>
      <w:r>
        <w:t>Analytics</w:t>
      </w:r>
      <w:r w:rsidRPr="00274390">
        <w:rPr>
          <w:lang w:val="ru-RU"/>
        </w:rPr>
        <w:t xml:space="preserve"> – Курсовая документация</w:t>
      </w:r>
    </w:p>
    <w:p w14:paraId="4DB61043" w14:textId="4E4FBC26" w:rsidR="004B3633" w:rsidRPr="004B3633" w:rsidRDefault="00274390">
      <w:pPr>
        <w:spacing w:line="360" w:lineRule="auto"/>
      </w:pPr>
      <w:r>
        <w:rPr>
          <w:lang w:val="ru-RU"/>
        </w:rPr>
        <w:t>1</w:t>
      </w:r>
      <w:r w:rsidR="00000000" w:rsidRPr="00274390">
        <w:rPr>
          <w:lang w:val="ru-RU"/>
        </w:rPr>
        <w:t xml:space="preserve">. </w:t>
      </w:r>
      <w:r w:rsidR="00F06756">
        <w:rPr>
          <w:lang w:val="ru-RU"/>
        </w:rPr>
        <w:t>Описание бизнеса</w:t>
      </w:r>
      <w:r w:rsidR="00000000" w:rsidRPr="00274390">
        <w:rPr>
          <w:lang w:val="ru-RU"/>
        </w:rPr>
        <w:t>:</w:t>
      </w:r>
      <w:r w:rsidR="00000000" w:rsidRPr="00274390">
        <w:rPr>
          <w:lang w:val="ru-RU"/>
        </w:rPr>
        <w:br/>
        <w:t xml:space="preserve">Сервис предоставляет пользователям возможность оформить подписку на коробки, содержащие товары в соответствии с их интересами (например, книги, еда, косметика). Возможна одноразовая покупка или подписка на определённый период. Каждый пользователь может указывать свои интересы с </w:t>
      </w:r>
      <w:r w:rsidR="00F06756">
        <w:rPr>
          <w:lang w:val="ru-RU"/>
        </w:rPr>
        <w:t xml:space="preserve">указанием </w:t>
      </w:r>
      <w:proofErr w:type="spellStart"/>
      <w:r w:rsidR="00F06756">
        <w:rPr>
          <w:lang w:val="ru-RU"/>
        </w:rPr>
        <w:t>значемости</w:t>
      </w:r>
      <w:proofErr w:type="spellEnd"/>
      <w:r w:rsidR="00F06756">
        <w:rPr>
          <w:lang w:val="ru-RU"/>
        </w:rPr>
        <w:t xml:space="preserve"> этого интереса от 1 до 10</w:t>
      </w:r>
      <w:r w:rsidR="00000000" w:rsidRPr="00274390">
        <w:rPr>
          <w:lang w:val="ru-RU"/>
        </w:rPr>
        <w:t>. Коробки комплектуются товарами, доставляются пользователям, и сопровождаются оплатами, отзывами и статусами доставки.</w:t>
      </w:r>
    </w:p>
    <w:p w14:paraId="211FF1BD" w14:textId="4FCDE7E8" w:rsidR="006664C5" w:rsidRPr="004B3633" w:rsidRDefault="004B3633">
      <w:pPr>
        <w:spacing w:line="360" w:lineRule="auto"/>
      </w:pPr>
      <w:r>
        <w:t>2</w:t>
      </w:r>
      <w:r w:rsidR="00000000" w:rsidRPr="004B3633">
        <w:t xml:space="preserve">. </w:t>
      </w:r>
      <w:r w:rsidR="00000000" w:rsidRPr="00274390">
        <w:rPr>
          <w:lang w:val="ru-RU"/>
        </w:rPr>
        <w:t>Структура</w:t>
      </w:r>
      <w:r w:rsidR="00000000" w:rsidRPr="004B3633">
        <w:t xml:space="preserve"> </w:t>
      </w:r>
      <w:r w:rsidR="00000000" w:rsidRPr="00274390">
        <w:rPr>
          <w:lang w:val="ru-RU"/>
        </w:rPr>
        <w:t>базы</w:t>
      </w:r>
      <w:r w:rsidR="00000000" w:rsidRPr="004B3633">
        <w:t xml:space="preserve"> </w:t>
      </w:r>
      <w:r w:rsidR="00000000" w:rsidRPr="00274390">
        <w:rPr>
          <w:lang w:val="ru-RU"/>
        </w:rPr>
        <w:t>данных</w:t>
      </w:r>
      <w:r w:rsidR="00000000" w:rsidRPr="004B3633">
        <w:t>:</w:t>
      </w:r>
    </w:p>
    <w:p w14:paraId="61899382" w14:textId="126337CC" w:rsidR="006664C5" w:rsidRPr="004B3633" w:rsidRDefault="004B3633">
      <w:pPr>
        <w:spacing w:line="360" w:lineRule="auto"/>
      </w:pPr>
      <w:r>
        <w:t>2</w:t>
      </w:r>
      <w:r w:rsidR="00000000" w:rsidRPr="004B3633">
        <w:t xml:space="preserve">.1. </w:t>
      </w:r>
      <w:r w:rsidR="00000000">
        <w:t>OLTP</w:t>
      </w:r>
      <w:r w:rsidR="00000000" w:rsidRPr="004B3633">
        <w:t>:</w:t>
      </w:r>
      <w:r w:rsidR="00000000" w:rsidRPr="004B3633">
        <w:br/>
      </w:r>
      <w:r w:rsidR="00000000" w:rsidRPr="00274390">
        <w:rPr>
          <w:lang w:val="ru-RU"/>
        </w:rPr>
        <w:t>Содержит</w:t>
      </w:r>
      <w:r w:rsidR="00000000" w:rsidRPr="004B3633">
        <w:t xml:space="preserve"> </w:t>
      </w:r>
      <w:r w:rsidR="00000000" w:rsidRPr="00274390">
        <w:rPr>
          <w:lang w:val="ru-RU"/>
        </w:rPr>
        <w:t>следующие</w:t>
      </w:r>
      <w:r w:rsidR="00000000" w:rsidRPr="004B3633">
        <w:t xml:space="preserve"> </w:t>
      </w:r>
      <w:r w:rsidR="00000000" w:rsidRPr="00274390">
        <w:rPr>
          <w:lang w:val="ru-RU"/>
        </w:rPr>
        <w:t>сущности</w:t>
      </w:r>
      <w:r w:rsidR="00000000" w:rsidRPr="004B3633">
        <w:t>:</w:t>
      </w:r>
      <w:r w:rsidR="00000000" w:rsidRPr="004B3633">
        <w:br/>
        <w:t xml:space="preserve">- </w:t>
      </w:r>
      <w:r w:rsidR="00000000">
        <w:t>Users</w:t>
      </w:r>
      <w:r w:rsidR="00000000" w:rsidRPr="004B3633">
        <w:t xml:space="preserve"> (</w:t>
      </w:r>
      <w:r w:rsidR="00000000" w:rsidRPr="00274390">
        <w:rPr>
          <w:lang w:val="ru-RU"/>
        </w:rPr>
        <w:t>пользователи</w:t>
      </w:r>
      <w:r w:rsidR="00000000" w:rsidRPr="004B3633">
        <w:t>)</w:t>
      </w:r>
      <w:r w:rsidR="00000000" w:rsidRPr="004B3633">
        <w:br/>
        <w:t xml:space="preserve">- </w:t>
      </w:r>
      <w:r w:rsidR="00000000">
        <w:t>Interests</w:t>
      </w:r>
      <w:r w:rsidR="00000000" w:rsidRPr="004B3633">
        <w:t xml:space="preserve"> (</w:t>
      </w:r>
      <w:r w:rsidR="00000000" w:rsidRPr="00274390">
        <w:rPr>
          <w:lang w:val="ru-RU"/>
        </w:rPr>
        <w:t>интересы</w:t>
      </w:r>
      <w:r w:rsidR="00000000" w:rsidRPr="004B3633">
        <w:t>)</w:t>
      </w:r>
      <w:r w:rsidR="00000000" w:rsidRPr="004B3633">
        <w:br/>
        <w:t xml:space="preserve">- </w:t>
      </w:r>
      <w:proofErr w:type="spellStart"/>
      <w:r w:rsidR="00000000">
        <w:t>Users</w:t>
      </w:r>
      <w:r w:rsidR="00000000" w:rsidRPr="004B3633">
        <w:t>_</w:t>
      </w:r>
      <w:r w:rsidR="00000000">
        <w:t>Interests</w:t>
      </w:r>
      <w:proofErr w:type="spellEnd"/>
      <w:r w:rsidR="00000000" w:rsidRPr="004B3633">
        <w:t xml:space="preserve"> (</w:t>
      </w:r>
      <w:r w:rsidR="00000000" w:rsidRPr="00274390">
        <w:rPr>
          <w:lang w:val="ru-RU"/>
        </w:rPr>
        <w:t>мост</w:t>
      </w:r>
      <w:r w:rsidR="00000000" w:rsidRPr="004B3633">
        <w:t xml:space="preserve"> </w:t>
      </w:r>
      <w:r w:rsidR="00000000" w:rsidRPr="00274390">
        <w:rPr>
          <w:lang w:val="ru-RU"/>
        </w:rPr>
        <w:t>между</w:t>
      </w:r>
      <w:r w:rsidR="00000000" w:rsidRPr="004B3633">
        <w:t xml:space="preserve"> </w:t>
      </w:r>
      <w:r w:rsidR="00000000" w:rsidRPr="00274390">
        <w:rPr>
          <w:lang w:val="ru-RU"/>
        </w:rPr>
        <w:t>пользователями</w:t>
      </w:r>
      <w:r w:rsidR="00000000" w:rsidRPr="004B3633">
        <w:t xml:space="preserve"> </w:t>
      </w:r>
      <w:r w:rsidR="00000000" w:rsidRPr="00274390">
        <w:rPr>
          <w:lang w:val="ru-RU"/>
        </w:rPr>
        <w:t>и</w:t>
      </w:r>
      <w:r w:rsidR="00000000" w:rsidRPr="004B3633">
        <w:t xml:space="preserve"> </w:t>
      </w:r>
      <w:r w:rsidR="00000000" w:rsidRPr="00274390">
        <w:rPr>
          <w:lang w:val="ru-RU"/>
        </w:rPr>
        <w:t>интересами</w:t>
      </w:r>
      <w:r w:rsidR="00000000" w:rsidRPr="004B3633">
        <w:t>)</w:t>
      </w:r>
      <w:r w:rsidR="00000000" w:rsidRPr="004B3633">
        <w:br/>
        <w:t xml:space="preserve">- </w:t>
      </w:r>
      <w:r w:rsidR="00000000">
        <w:t>Boxes</w:t>
      </w:r>
      <w:r w:rsidR="00000000" w:rsidRPr="004B3633">
        <w:t xml:space="preserve"> (</w:t>
      </w:r>
      <w:r w:rsidR="00000000" w:rsidRPr="00274390">
        <w:rPr>
          <w:lang w:val="ru-RU"/>
        </w:rPr>
        <w:t>коробки</w:t>
      </w:r>
      <w:r w:rsidR="00000000" w:rsidRPr="004B3633">
        <w:t>)</w:t>
      </w:r>
      <w:r w:rsidR="00000000" w:rsidRPr="004B3633">
        <w:br/>
        <w:t xml:space="preserve">- </w:t>
      </w:r>
      <w:r w:rsidR="00000000">
        <w:t>Items</w:t>
      </w:r>
      <w:r w:rsidR="00000000" w:rsidRPr="004B3633">
        <w:t xml:space="preserve"> (</w:t>
      </w:r>
      <w:r w:rsidR="00000000" w:rsidRPr="00274390">
        <w:rPr>
          <w:lang w:val="ru-RU"/>
        </w:rPr>
        <w:t>товары</w:t>
      </w:r>
      <w:r w:rsidR="00000000" w:rsidRPr="004B3633">
        <w:t>)</w:t>
      </w:r>
      <w:r w:rsidR="00000000" w:rsidRPr="004B3633">
        <w:br/>
        <w:t xml:space="preserve">- </w:t>
      </w:r>
      <w:proofErr w:type="spellStart"/>
      <w:r w:rsidR="00000000">
        <w:t>Box</w:t>
      </w:r>
      <w:r w:rsidR="00000000" w:rsidRPr="004B3633">
        <w:t>_</w:t>
      </w:r>
      <w:r w:rsidR="00000000">
        <w:t>Items</w:t>
      </w:r>
      <w:proofErr w:type="spellEnd"/>
      <w:r w:rsidR="00000000" w:rsidRPr="004B3633">
        <w:t xml:space="preserve"> (</w:t>
      </w:r>
      <w:r w:rsidR="00000000" w:rsidRPr="00274390">
        <w:rPr>
          <w:lang w:val="ru-RU"/>
        </w:rPr>
        <w:t>товары</w:t>
      </w:r>
      <w:r w:rsidR="00000000" w:rsidRPr="004B3633">
        <w:t xml:space="preserve"> </w:t>
      </w:r>
      <w:r w:rsidR="00000000" w:rsidRPr="00274390">
        <w:rPr>
          <w:lang w:val="ru-RU"/>
        </w:rPr>
        <w:t>в</w:t>
      </w:r>
      <w:r w:rsidR="00000000" w:rsidRPr="004B3633">
        <w:t xml:space="preserve"> </w:t>
      </w:r>
      <w:r w:rsidR="00000000" w:rsidRPr="00274390">
        <w:rPr>
          <w:lang w:val="ru-RU"/>
        </w:rPr>
        <w:t>коробке</w:t>
      </w:r>
      <w:r w:rsidR="00000000" w:rsidRPr="004B3633">
        <w:t>)</w:t>
      </w:r>
      <w:r w:rsidR="00000000" w:rsidRPr="004B3633">
        <w:br/>
        <w:t xml:space="preserve">- </w:t>
      </w:r>
      <w:r w:rsidR="00000000">
        <w:t>Subscriptions</w:t>
      </w:r>
      <w:r w:rsidR="00000000" w:rsidRPr="004B3633">
        <w:t xml:space="preserve"> (</w:t>
      </w:r>
      <w:r w:rsidR="00000000" w:rsidRPr="00274390">
        <w:rPr>
          <w:lang w:val="ru-RU"/>
        </w:rPr>
        <w:t>подписки</w:t>
      </w:r>
      <w:r w:rsidR="00000000" w:rsidRPr="004B3633">
        <w:t>)</w:t>
      </w:r>
      <w:r w:rsidR="00000000" w:rsidRPr="004B3633">
        <w:br/>
        <w:t xml:space="preserve">- </w:t>
      </w:r>
      <w:r w:rsidR="00000000">
        <w:t>Payments</w:t>
      </w:r>
      <w:r w:rsidR="00000000" w:rsidRPr="004B3633">
        <w:t xml:space="preserve"> (</w:t>
      </w:r>
      <w:r w:rsidR="00000000" w:rsidRPr="00274390">
        <w:rPr>
          <w:lang w:val="ru-RU"/>
        </w:rPr>
        <w:t>платежи</w:t>
      </w:r>
      <w:r w:rsidR="00000000" w:rsidRPr="004B3633">
        <w:t>)</w:t>
      </w:r>
      <w:r w:rsidR="00000000" w:rsidRPr="004B3633">
        <w:br/>
        <w:t xml:space="preserve">- </w:t>
      </w:r>
      <w:r w:rsidR="00000000">
        <w:t>Delivers</w:t>
      </w:r>
      <w:r w:rsidR="00000000" w:rsidRPr="004B3633">
        <w:t xml:space="preserve"> (</w:t>
      </w:r>
      <w:r w:rsidR="00000000" w:rsidRPr="00274390">
        <w:rPr>
          <w:lang w:val="ru-RU"/>
        </w:rPr>
        <w:t>доставки</w:t>
      </w:r>
      <w:r w:rsidR="00000000" w:rsidRPr="004B3633">
        <w:t>)</w:t>
      </w:r>
      <w:r w:rsidR="00000000" w:rsidRPr="004B3633">
        <w:br/>
        <w:t xml:space="preserve">- </w:t>
      </w:r>
      <w:r w:rsidR="00000000">
        <w:t>Reviews</w:t>
      </w:r>
      <w:r w:rsidR="00000000" w:rsidRPr="004B3633">
        <w:t xml:space="preserve"> (</w:t>
      </w:r>
      <w:r w:rsidR="00000000" w:rsidRPr="00274390">
        <w:rPr>
          <w:lang w:val="ru-RU"/>
        </w:rPr>
        <w:t>отзывы</w:t>
      </w:r>
      <w:r w:rsidR="00000000" w:rsidRPr="004B3633">
        <w:t>)</w:t>
      </w:r>
    </w:p>
    <w:p w14:paraId="75ECD6BD" w14:textId="21C527B2" w:rsidR="006664C5" w:rsidRDefault="004B3633">
      <w:pPr>
        <w:spacing w:line="360" w:lineRule="auto"/>
      </w:pPr>
      <w:r>
        <w:t>2</w:t>
      </w:r>
      <w:r w:rsidR="00000000">
        <w:t>.2. OLAP:</w:t>
      </w:r>
      <w:r w:rsidR="00000000">
        <w:br/>
        <w:t xml:space="preserve">- </w:t>
      </w:r>
      <w:proofErr w:type="spellStart"/>
      <w:r w:rsidR="00000000">
        <w:t>Измерения</w:t>
      </w:r>
      <w:proofErr w:type="spellEnd"/>
      <w:r w:rsidR="00000000">
        <w:t>:</w:t>
      </w:r>
      <w:r w:rsidR="00000000">
        <w:br/>
        <w:t xml:space="preserve">  - dim_Date</w:t>
      </w:r>
      <w:r w:rsidR="00000000">
        <w:br/>
        <w:t xml:space="preserve">  - dim_Interest</w:t>
      </w:r>
      <w:r w:rsidR="00000000">
        <w:br/>
        <w:t xml:space="preserve">  - dim_Customer (с SCD Type 2)</w:t>
      </w:r>
      <w:r w:rsidR="00000000">
        <w:br/>
        <w:t xml:space="preserve">  - dim_Box</w:t>
      </w:r>
      <w:r w:rsidR="00000000">
        <w:br/>
        <w:t>- Факты:</w:t>
      </w:r>
      <w:r w:rsidR="00000000">
        <w:br/>
        <w:t xml:space="preserve">  - fact_Subscription</w:t>
      </w:r>
      <w:r w:rsidR="00000000">
        <w:br/>
        <w:t xml:space="preserve">  - fact_Delivery_Performance</w:t>
      </w:r>
      <w:r w:rsidR="00000000">
        <w:br/>
        <w:t>- Связующая таблица:</w:t>
      </w:r>
      <w:r w:rsidR="00000000">
        <w:br/>
        <w:t xml:space="preserve">  - </w:t>
      </w:r>
      <w:proofErr w:type="spellStart"/>
      <w:r w:rsidR="00000000">
        <w:t>bridge_Customer_Interest</w:t>
      </w:r>
      <w:proofErr w:type="spellEnd"/>
    </w:p>
    <w:p w14:paraId="7F3607B5" w14:textId="1BD7A15C" w:rsidR="004B3633" w:rsidRDefault="004B3633">
      <w:pPr>
        <w:spacing w:line="360" w:lineRule="auto"/>
      </w:pPr>
      <w:r w:rsidRPr="004B3633">
        <w:rPr>
          <w:lang w:val="ru-RU"/>
        </w:rPr>
        <w:t>3</w:t>
      </w:r>
      <w:r>
        <w:rPr>
          <w:lang w:val="ru-RU"/>
        </w:rPr>
        <w:t xml:space="preserve">. Для чего нужны </w:t>
      </w:r>
      <w:r>
        <w:t>OLTP</w:t>
      </w:r>
      <w:r w:rsidRPr="004B363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OLAP</w:t>
      </w:r>
      <w:r w:rsidRPr="004B3633">
        <w:rPr>
          <w:lang w:val="ru-RU"/>
        </w:rPr>
        <w:t xml:space="preserve">: </w:t>
      </w:r>
    </w:p>
    <w:p w14:paraId="1346315A" w14:textId="307F76AA" w:rsidR="004B3633" w:rsidRDefault="004B3633">
      <w:pPr>
        <w:spacing w:line="360" w:lineRule="auto"/>
        <w:rPr>
          <w:lang w:val="ru-RU"/>
        </w:rPr>
      </w:pPr>
      <w:r w:rsidRPr="004B3633">
        <w:rPr>
          <w:lang w:val="ru-RU"/>
        </w:rPr>
        <w:t>-</w:t>
      </w:r>
      <w:r>
        <w:rPr>
          <w:lang w:val="ru-RU"/>
        </w:rPr>
        <w:t xml:space="preserve"> </w:t>
      </w:r>
      <w:r>
        <w:t>OLTP</w:t>
      </w:r>
      <w:r>
        <w:rPr>
          <w:lang w:val="ru-RU"/>
        </w:rPr>
        <w:t xml:space="preserve"> </w:t>
      </w:r>
      <w:r w:rsidRPr="004B3633">
        <w:rPr>
          <w:lang w:val="ru-RU"/>
        </w:rPr>
        <w:t xml:space="preserve">- </w:t>
      </w:r>
      <w:r>
        <w:rPr>
          <w:lang w:val="ru-RU"/>
        </w:rPr>
        <w:t>собирает все данные от бизнеса и используется для повседневных запросов</w:t>
      </w:r>
    </w:p>
    <w:p w14:paraId="4E727D7C" w14:textId="19B79266" w:rsidR="004B3633" w:rsidRPr="009F6FBA" w:rsidRDefault="004B3633">
      <w:pPr>
        <w:spacing w:line="360" w:lineRule="auto"/>
        <w:rPr>
          <w:lang w:val="ru-RU"/>
        </w:rPr>
      </w:pPr>
      <w:r>
        <w:rPr>
          <w:lang w:val="ru-RU"/>
        </w:rPr>
        <w:lastRenderedPageBreak/>
        <w:t>-</w:t>
      </w:r>
      <w:r w:rsidRPr="004B3633">
        <w:rPr>
          <w:lang w:val="ru-RU"/>
        </w:rPr>
        <w:t xml:space="preserve"> </w:t>
      </w:r>
      <w:r>
        <w:t>OLAP</w:t>
      </w:r>
      <w:r w:rsidRPr="009F6FBA">
        <w:rPr>
          <w:lang w:val="ru-RU"/>
        </w:rPr>
        <w:t xml:space="preserve"> </w:t>
      </w:r>
      <w:r w:rsidR="009F6FBA">
        <w:rPr>
          <w:lang w:val="ru-RU"/>
        </w:rPr>
        <w:t>–</w:t>
      </w:r>
      <w:r>
        <w:rPr>
          <w:lang w:val="ru-RU"/>
        </w:rPr>
        <w:t xml:space="preserve"> </w:t>
      </w:r>
      <w:r w:rsidR="009F6FBA">
        <w:rPr>
          <w:lang w:val="ru-RU"/>
        </w:rPr>
        <w:t>С помощью таблиц фактов можно узнать какие коробки самые популярные, как меняется активность во времени, насколько эффективно работает доставка.</w:t>
      </w:r>
    </w:p>
    <w:p w14:paraId="19F6FBCF" w14:textId="7208D74B" w:rsidR="006664C5" w:rsidRPr="004B3633" w:rsidRDefault="00000000">
      <w:pPr>
        <w:spacing w:line="360" w:lineRule="auto"/>
        <w:rPr>
          <w:lang w:val="ru-RU"/>
        </w:rPr>
      </w:pPr>
      <w:r w:rsidRPr="00B40388">
        <w:rPr>
          <w:lang w:val="ru-RU"/>
        </w:rPr>
        <w:t xml:space="preserve">5. Архитектура </w:t>
      </w:r>
      <w:r w:rsidR="00F06756">
        <w:rPr>
          <w:lang w:val="ru-RU"/>
        </w:rPr>
        <w:t>работы</w:t>
      </w:r>
      <w:r w:rsidR="00F06756" w:rsidRPr="00B40388">
        <w:rPr>
          <w:lang w:val="ru-RU"/>
        </w:rPr>
        <w:t xml:space="preserve"> </w:t>
      </w:r>
      <w:r w:rsidR="00B40388">
        <w:rPr>
          <w:lang w:val="ru-RU"/>
        </w:rPr>
        <w:t>всех</w:t>
      </w:r>
      <w:r w:rsidR="00F06756" w:rsidRPr="00B40388">
        <w:rPr>
          <w:lang w:val="ru-RU"/>
        </w:rPr>
        <w:t xml:space="preserve"> </w:t>
      </w:r>
      <w:r w:rsidR="00F06756">
        <w:rPr>
          <w:lang w:val="ru-RU"/>
        </w:rPr>
        <w:t>скрипто</w:t>
      </w:r>
      <w:r w:rsidR="00B40388">
        <w:rPr>
          <w:lang w:val="ru-RU"/>
        </w:rPr>
        <w:t>в</w:t>
      </w:r>
      <w:r w:rsidRPr="00B40388">
        <w:rPr>
          <w:lang w:val="ru-RU"/>
        </w:rPr>
        <w:t>:</w:t>
      </w:r>
      <w:r w:rsidRPr="00B40388">
        <w:rPr>
          <w:lang w:val="ru-RU"/>
        </w:rPr>
        <w:br/>
        <w:t xml:space="preserve">- Используется промежуточный </w:t>
      </w:r>
      <w:r>
        <w:t>staging</w:t>
      </w:r>
      <w:r w:rsidRPr="00B40388">
        <w:rPr>
          <w:lang w:val="ru-RU"/>
        </w:rPr>
        <w:t xml:space="preserve">  таблиц</w:t>
      </w:r>
      <w:r w:rsidR="00B40388">
        <w:rPr>
          <w:lang w:val="ru-RU"/>
        </w:rPr>
        <w:t>ы</w:t>
      </w:r>
      <w:r w:rsidRPr="00B40388">
        <w:rPr>
          <w:lang w:val="ru-RU"/>
        </w:rPr>
        <w:br/>
        <w:t xml:space="preserve">- Данные загружаются через команду </w:t>
      </w:r>
      <w:r>
        <w:t>COPY</w:t>
      </w:r>
      <w:r w:rsidRPr="00B40388">
        <w:rPr>
          <w:lang w:val="ru-RU"/>
        </w:rPr>
        <w:t xml:space="preserve"> из </w:t>
      </w:r>
      <w:r>
        <w:t>CSV</w:t>
      </w:r>
      <w:r w:rsidRPr="00B40388">
        <w:rPr>
          <w:lang w:val="ru-RU"/>
        </w:rPr>
        <w:t xml:space="preserve">-файлов, находящихся в системной папке </w:t>
      </w:r>
      <w:r>
        <w:t>PostgreSQL</w:t>
      </w:r>
      <w:r w:rsidRPr="00B40388">
        <w:rPr>
          <w:lang w:val="ru-RU"/>
        </w:rPr>
        <w:t>.</w:t>
      </w:r>
      <w:r w:rsidRPr="00B40388">
        <w:rPr>
          <w:lang w:val="ru-RU"/>
        </w:rPr>
        <w:br/>
        <w:t xml:space="preserve">- После загрузки осуществляется пересылка из </w:t>
      </w:r>
      <w:r>
        <w:t>stg</w:t>
      </w:r>
      <w:r w:rsidRPr="00B40388">
        <w:rPr>
          <w:lang w:val="ru-RU"/>
        </w:rPr>
        <w:t xml:space="preserve">_* в основные </w:t>
      </w:r>
      <w:r>
        <w:t>OLTP</w:t>
      </w:r>
      <w:r w:rsidRPr="00B40388">
        <w:rPr>
          <w:lang w:val="ru-RU"/>
        </w:rPr>
        <w:t>-таблицы.</w:t>
      </w:r>
      <w:r w:rsidRPr="00B40388">
        <w:rPr>
          <w:lang w:val="ru-RU"/>
        </w:rPr>
        <w:br/>
        <w:t xml:space="preserve">- Из </w:t>
      </w:r>
      <w:r>
        <w:t>OLTP</w:t>
      </w:r>
      <w:r w:rsidRPr="00B40388">
        <w:rPr>
          <w:lang w:val="ru-RU"/>
        </w:rPr>
        <w:t xml:space="preserve"> данные </w:t>
      </w:r>
      <w:r>
        <w:t>ETL</w:t>
      </w:r>
      <w:r w:rsidRPr="00B40388">
        <w:rPr>
          <w:lang w:val="ru-RU"/>
        </w:rPr>
        <w:t xml:space="preserve">-процессом перемещаются в </w:t>
      </w:r>
      <w:r>
        <w:t>OLAP</w:t>
      </w:r>
      <w:r w:rsidRPr="00B40388">
        <w:rPr>
          <w:lang w:val="ru-RU"/>
        </w:rPr>
        <w:t>-структуру.</w:t>
      </w:r>
    </w:p>
    <w:p w14:paraId="2325F3F7" w14:textId="17534C39" w:rsidR="00F06756" w:rsidRDefault="00F06756">
      <w:pPr>
        <w:spacing w:line="360" w:lineRule="auto"/>
        <w:rPr>
          <w:lang w:val="ru-RU"/>
        </w:rPr>
      </w:pPr>
      <w:r>
        <w:rPr>
          <w:lang w:val="ru-RU"/>
        </w:rPr>
        <w:t>7. Как запустить скрипты:</w:t>
      </w:r>
    </w:p>
    <w:p w14:paraId="7CA3E87A" w14:textId="542EB4E1" w:rsidR="006C3860" w:rsidRPr="00B40388" w:rsidRDefault="006C3860">
      <w:pPr>
        <w:spacing w:line="360" w:lineRule="auto"/>
        <w:rPr>
          <w:lang w:val="ru-RU"/>
        </w:rPr>
      </w:pPr>
      <w:r>
        <w:rPr>
          <w:lang w:val="ru-RU"/>
        </w:rPr>
        <w:t xml:space="preserve">7.1. Как запустить </w:t>
      </w:r>
      <w:r>
        <w:t>OLTP</w:t>
      </w:r>
    </w:p>
    <w:p w14:paraId="7A3C4A95" w14:textId="767DA58B" w:rsidR="00F06756" w:rsidRPr="006C3860" w:rsidRDefault="00F06756">
      <w:pPr>
        <w:spacing w:line="360" w:lineRule="auto"/>
        <w:rPr>
          <w:lang w:val="ru-RU"/>
        </w:rPr>
      </w:pPr>
      <w:r>
        <w:rPr>
          <w:lang w:val="ru-RU"/>
        </w:rPr>
        <w:t xml:space="preserve">- Переносим все </w:t>
      </w:r>
      <w:r>
        <w:t>CSV</w:t>
      </w:r>
      <w:r w:rsidRPr="00F06756">
        <w:rPr>
          <w:lang w:val="ru-RU"/>
        </w:rPr>
        <w:t xml:space="preserve"> </w:t>
      </w:r>
      <w:r>
        <w:rPr>
          <w:lang w:val="ru-RU"/>
        </w:rPr>
        <w:t xml:space="preserve">файлы в системную папку </w:t>
      </w:r>
      <w:proofErr w:type="spellStart"/>
      <w:r>
        <w:t>Postgress</w:t>
      </w:r>
      <w:proofErr w:type="spellEnd"/>
      <w:r w:rsidRPr="00F06756">
        <w:rPr>
          <w:lang w:val="ru-RU"/>
        </w:rPr>
        <w:t>(</w:t>
      </w:r>
      <w:r>
        <w:t>import</w:t>
      </w:r>
      <w:r w:rsidRPr="00F06756">
        <w:rPr>
          <w:lang w:val="ru-RU"/>
        </w:rPr>
        <w:t>)</w:t>
      </w:r>
      <w:r w:rsidR="006C3860">
        <w:rPr>
          <w:lang w:val="ru-RU"/>
        </w:rPr>
        <w:t xml:space="preserve"> с помощью терминала </w:t>
      </w:r>
    </w:p>
    <w:p w14:paraId="3D1E919C" w14:textId="77777777" w:rsidR="00CA759A" w:rsidRDefault="00F06756">
      <w:pPr>
        <w:spacing w:line="360" w:lineRule="auto"/>
        <w:rPr>
          <w:lang w:val="ru-RU"/>
        </w:rPr>
      </w:pPr>
      <w:r w:rsidRPr="006C3860">
        <w:rPr>
          <w:lang w:val="ru-RU"/>
        </w:rPr>
        <w:t>-</w:t>
      </w:r>
      <w:r>
        <w:rPr>
          <w:lang w:val="ru-RU"/>
        </w:rPr>
        <w:t>Копируем</w:t>
      </w:r>
      <w:r w:rsidRPr="006C3860">
        <w:rPr>
          <w:lang w:val="ru-RU"/>
        </w:rPr>
        <w:t xml:space="preserve"> </w:t>
      </w:r>
      <w:r>
        <w:rPr>
          <w:lang w:val="ru-RU"/>
        </w:rPr>
        <w:t>весь</w:t>
      </w:r>
      <w:r w:rsidRPr="006C3860">
        <w:rPr>
          <w:lang w:val="ru-RU"/>
        </w:rPr>
        <w:t xml:space="preserve"> </w:t>
      </w:r>
      <w:r>
        <w:rPr>
          <w:lang w:val="ru-RU"/>
        </w:rPr>
        <w:t>скрипт</w:t>
      </w:r>
      <w:r w:rsidR="00CA759A">
        <w:rPr>
          <w:lang w:val="ru-RU"/>
        </w:rPr>
        <w:t>ы</w:t>
      </w:r>
      <w:r w:rsidR="006C3860" w:rsidRPr="006C3860">
        <w:rPr>
          <w:lang w:val="ru-RU"/>
        </w:rPr>
        <w:t xml:space="preserve"> </w:t>
      </w:r>
      <w:r w:rsidR="006C3860">
        <w:rPr>
          <w:lang w:val="ru-RU"/>
        </w:rPr>
        <w:t>из</w:t>
      </w:r>
      <w:r w:rsidR="006C3860" w:rsidRPr="006C3860">
        <w:rPr>
          <w:lang w:val="ru-RU"/>
        </w:rPr>
        <w:t xml:space="preserve"> </w:t>
      </w:r>
      <w:r w:rsidR="006C3860">
        <w:rPr>
          <w:lang w:val="ru-RU"/>
        </w:rPr>
        <w:t>файл</w:t>
      </w:r>
      <w:r w:rsidR="00CA759A">
        <w:rPr>
          <w:lang w:val="ru-RU"/>
        </w:rPr>
        <w:t xml:space="preserve">ов </w:t>
      </w:r>
      <w:proofErr w:type="gramStart"/>
      <w:r w:rsidR="00CA759A">
        <w:rPr>
          <w:lang w:val="ru-RU"/>
        </w:rPr>
        <w:t>1.1-1.5</w:t>
      </w:r>
      <w:proofErr w:type="gramEnd"/>
      <w:r w:rsidR="006C3860" w:rsidRPr="006C3860">
        <w:rPr>
          <w:lang w:val="ru-RU"/>
        </w:rPr>
        <w:t xml:space="preserve"> </w:t>
      </w:r>
      <w:r w:rsidR="006C3860">
        <w:rPr>
          <w:lang w:val="ru-RU"/>
        </w:rPr>
        <w:t xml:space="preserve"> в </w:t>
      </w:r>
      <w:proofErr w:type="spellStart"/>
      <w:r w:rsidR="006C3860">
        <w:t>PgAdmin</w:t>
      </w:r>
      <w:proofErr w:type="spellEnd"/>
      <w:r w:rsidR="006C3860">
        <w:rPr>
          <w:lang w:val="ru-RU"/>
        </w:rPr>
        <w:t xml:space="preserve"> запускаем</w:t>
      </w:r>
      <w:r w:rsidR="00CA759A">
        <w:rPr>
          <w:lang w:val="ru-RU"/>
        </w:rPr>
        <w:t xml:space="preserve"> последовательно каждый скрипт</w:t>
      </w:r>
    </w:p>
    <w:p w14:paraId="6E896DF0" w14:textId="55BF0522" w:rsidR="004B3633" w:rsidRDefault="004B3633">
      <w:pPr>
        <w:spacing w:line="360" w:lineRule="auto"/>
      </w:pPr>
      <w:r>
        <w:t>Note:</w:t>
      </w:r>
    </w:p>
    <w:p w14:paraId="30B50F04" w14:textId="2AF6D7D3" w:rsidR="004B3633" w:rsidRPr="004B3633" w:rsidRDefault="004B3633">
      <w:pPr>
        <w:spacing w:line="360" w:lineRule="auto"/>
      </w:pPr>
      <w:r w:rsidRPr="004B3633">
        <w:t xml:space="preserve">- </w:t>
      </w:r>
      <w:r>
        <w:rPr>
          <w:lang w:val="ru-RU"/>
        </w:rPr>
        <w:t>Файл</w:t>
      </w:r>
      <w:r w:rsidRPr="004B3633">
        <w:t xml:space="preserve"> 1.5, </w:t>
      </w:r>
      <w:r>
        <w:rPr>
          <w:lang w:val="ru-RU"/>
        </w:rPr>
        <w:t>это</w:t>
      </w:r>
      <w:r w:rsidRPr="004B3633">
        <w:t xml:space="preserve"> </w:t>
      </w:r>
      <w:r>
        <w:t>queries</w:t>
      </w:r>
      <w:r w:rsidRPr="004B3633">
        <w:t xml:space="preserve"> </w:t>
      </w:r>
      <w:r>
        <w:rPr>
          <w:lang w:val="ru-RU"/>
        </w:rPr>
        <w:t>для</w:t>
      </w:r>
      <w:r w:rsidRPr="004B3633">
        <w:t xml:space="preserve"> </w:t>
      </w:r>
      <w:r>
        <w:t xml:space="preserve">OLTP </w:t>
      </w:r>
    </w:p>
    <w:p w14:paraId="69192351" w14:textId="20819F99" w:rsidR="00F06756" w:rsidRPr="00CA759A" w:rsidRDefault="00CA759A">
      <w:pPr>
        <w:spacing w:line="360" w:lineRule="auto"/>
        <w:rPr>
          <w:lang w:val="ru-RU"/>
        </w:rPr>
      </w:pPr>
      <w:r>
        <w:rPr>
          <w:lang w:val="ru-RU"/>
        </w:rPr>
        <w:t>7.2</w:t>
      </w:r>
      <w:r w:rsidR="006C3860">
        <w:rPr>
          <w:lang w:val="ru-RU"/>
        </w:rPr>
        <w:t xml:space="preserve"> </w:t>
      </w:r>
      <w:r>
        <w:rPr>
          <w:lang w:val="ru-RU"/>
        </w:rPr>
        <w:t xml:space="preserve">.Как запустить </w:t>
      </w:r>
      <w:r>
        <w:t>O</w:t>
      </w:r>
      <w:r>
        <w:t>LAP</w:t>
      </w:r>
      <w:r w:rsidRPr="00CA759A">
        <w:rPr>
          <w:lang w:val="ru-RU"/>
        </w:rPr>
        <w:t>:</w:t>
      </w:r>
    </w:p>
    <w:p w14:paraId="1E79124C" w14:textId="5B45BEF3" w:rsidR="00CA759A" w:rsidRDefault="00CA759A">
      <w:pPr>
        <w:spacing w:line="360" w:lineRule="auto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>Копируем</w:t>
      </w:r>
      <w:r w:rsidRPr="006C3860">
        <w:rPr>
          <w:lang w:val="ru-RU"/>
        </w:rPr>
        <w:t xml:space="preserve"> </w:t>
      </w:r>
      <w:r>
        <w:rPr>
          <w:lang w:val="ru-RU"/>
        </w:rPr>
        <w:t>весь</w:t>
      </w:r>
      <w:r w:rsidRPr="006C3860">
        <w:rPr>
          <w:lang w:val="ru-RU"/>
        </w:rPr>
        <w:t xml:space="preserve"> </w:t>
      </w:r>
      <w:r>
        <w:rPr>
          <w:lang w:val="ru-RU"/>
        </w:rPr>
        <w:t>скрипты</w:t>
      </w:r>
      <w:r w:rsidRPr="006C3860">
        <w:rPr>
          <w:lang w:val="ru-RU"/>
        </w:rPr>
        <w:t xml:space="preserve"> </w:t>
      </w:r>
      <w:r>
        <w:rPr>
          <w:lang w:val="ru-RU"/>
        </w:rPr>
        <w:t>из</w:t>
      </w:r>
      <w:r w:rsidRPr="006C3860">
        <w:rPr>
          <w:lang w:val="ru-RU"/>
        </w:rPr>
        <w:t xml:space="preserve"> </w:t>
      </w:r>
      <w:r>
        <w:rPr>
          <w:lang w:val="ru-RU"/>
        </w:rPr>
        <w:t xml:space="preserve">файлов </w:t>
      </w:r>
      <w:proofErr w:type="gramStart"/>
      <w:r>
        <w:rPr>
          <w:lang w:val="ru-RU"/>
        </w:rPr>
        <w:t>1.1-1.</w:t>
      </w:r>
      <w:r>
        <w:rPr>
          <w:lang w:val="ru-RU"/>
        </w:rPr>
        <w:t>4</w:t>
      </w:r>
      <w:proofErr w:type="gramEnd"/>
      <w:r w:rsidRPr="006C3860">
        <w:rPr>
          <w:lang w:val="ru-RU"/>
        </w:rPr>
        <w:t xml:space="preserve"> </w:t>
      </w:r>
      <w:r>
        <w:rPr>
          <w:lang w:val="ru-RU"/>
        </w:rPr>
        <w:t xml:space="preserve"> в </w:t>
      </w:r>
      <w:proofErr w:type="spellStart"/>
      <w:r>
        <w:t>PgAdmin</w:t>
      </w:r>
      <w:proofErr w:type="spellEnd"/>
      <w:r>
        <w:rPr>
          <w:lang w:val="ru-RU"/>
        </w:rPr>
        <w:t xml:space="preserve"> запускаем последовательно каждый скрипт</w:t>
      </w:r>
    </w:p>
    <w:p w14:paraId="4B60C831" w14:textId="77777777" w:rsidR="004B3633" w:rsidRPr="004B3633" w:rsidRDefault="004B3633" w:rsidP="004B3633">
      <w:pPr>
        <w:spacing w:line="360" w:lineRule="auto"/>
        <w:rPr>
          <w:lang w:val="ru-RU"/>
        </w:rPr>
      </w:pPr>
      <w:r>
        <w:t>Note</w:t>
      </w:r>
      <w:r w:rsidRPr="004B3633">
        <w:rPr>
          <w:lang w:val="ru-RU"/>
        </w:rPr>
        <w:t>:</w:t>
      </w:r>
    </w:p>
    <w:p w14:paraId="46F8A1B7" w14:textId="0B0071A2" w:rsidR="004B3633" w:rsidRPr="00CA759A" w:rsidRDefault="004B3633">
      <w:pPr>
        <w:spacing w:line="360" w:lineRule="auto"/>
        <w:rPr>
          <w:lang w:val="ru-RU"/>
        </w:rPr>
      </w:pPr>
      <w:r w:rsidRPr="004B3633">
        <w:rPr>
          <w:lang w:val="ru-RU"/>
        </w:rPr>
        <w:t xml:space="preserve">- </w:t>
      </w:r>
      <w:r>
        <w:rPr>
          <w:lang w:val="ru-RU"/>
        </w:rPr>
        <w:t>Файл</w:t>
      </w:r>
      <w:r w:rsidRPr="004B3633">
        <w:rPr>
          <w:lang w:val="ru-RU"/>
        </w:rPr>
        <w:t xml:space="preserve"> 1.</w:t>
      </w:r>
      <w:r>
        <w:rPr>
          <w:lang w:val="ru-RU"/>
        </w:rPr>
        <w:t>4</w:t>
      </w:r>
      <w:r w:rsidRPr="004B3633">
        <w:rPr>
          <w:lang w:val="ru-RU"/>
        </w:rPr>
        <w:t xml:space="preserve">, </w:t>
      </w:r>
      <w:r>
        <w:rPr>
          <w:lang w:val="ru-RU"/>
        </w:rPr>
        <w:t>это</w:t>
      </w:r>
      <w:r w:rsidRPr="004B3633">
        <w:rPr>
          <w:lang w:val="ru-RU"/>
        </w:rPr>
        <w:t xml:space="preserve"> </w:t>
      </w:r>
      <w:r>
        <w:t>queries</w:t>
      </w:r>
      <w:r w:rsidRPr="004B3633">
        <w:rPr>
          <w:lang w:val="ru-RU"/>
        </w:rPr>
        <w:t xml:space="preserve"> </w:t>
      </w:r>
      <w:r>
        <w:rPr>
          <w:lang w:val="ru-RU"/>
        </w:rPr>
        <w:t>для</w:t>
      </w:r>
      <w:r w:rsidRPr="004B3633">
        <w:rPr>
          <w:lang w:val="ru-RU"/>
        </w:rPr>
        <w:t xml:space="preserve"> </w:t>
      </w:r>
      <w:r>
        <w:t>OLTP</w:t>
      </w:r>
      <w:r w:rsidRPr="004B3633">
        <w:rPr>
          <w:lang w:val="ru-RU"/>
        </w:rPr>
        <w:t xml:space="preserve"> </w:t>
      </w:r>
    </w:p>
    <w:p w14:paraId="7D99F4A5" w14:textId="77777777" w:rsidR="00CA759A" w:rsidRDefault="00000000">
      <w:pPr>
        <w:spacing w:line="360" w:lineRule="auto"/>
        <w:rPr>
          <w:lang w:val="ru-RU"/>
        </w:rPr>
      </w:pPr>
      <w:r w:rsidRPr="00CA759A">
        <w:rPr>
          <w:lang w:val="ru-RU"/>
        </w:rPr>
        <w:t xml:space="preserve">6. </w:t>
      </w:r>
      <w:r w:rsidRPr="00274390">
        <w:rPr>
          <w:lang w:val="ru-RU"/>
        </w:rPr>
        <w:t>Инструменты</w:t>
      </w:r>
      <w:r w:rsidRPr="00CA759A">
        <w:rPr>
          <w:lang w:val="ru-RU"/>
        </w:rPr>
        <w:t>:</w:t>
      </w:r>
      <w:r w:rsidRPr="00CA759A">
        <w:rPr>
          <w:lang w:val="ru-RU"/>
        </w:rPr>
        <w:br/>
        <w:t xml:space="preserve">- </w:t>
      </w:r>
      <w:r>
        <w:t>PostgreSQL</w:t>
      </w:r>
      <w:r w:rsidRPr="00CA759A">
        <w:rPr>
          <w:lang w:val="ru-RU"/>
        </w:rPr>
        <w:t xml:space="preserve"> (</w:t>
      </w:r>
      <w:proofErr w:type="spellStart"/>
      <w:r>
        <w:t>pgAdmin</w:t>
      </w:r>
      <w:proofErr w:type="spellEnd"/>
      <w:r w:rsidRPr="00CA759A">
        <w:rPr>
          <w:lang w:val="ru-RU"/>
        </w:rPr>
        <w:t>)</w:t>
      </w:r>
      <w:r w:rsidRPr="00CA759A">
        <w:rPr>
          <w:lang w:val="ru-RU"/>
        </w:rPr>
        <w:br/>
        <w:t xml:space="preserve">- </w:t>
      </w:r>
      <w:r>
        <w:t>Power</w:t>
      </w:r>
      <w:r w:rsidRPr="00CA759A">
        <w:rPr>
          <w:lang w:val="ru-RU"/>
        </w:rPr>
        <w:t xml:space="preserve"> </w:t>
      </w:r>
      <w:r>
        <w:t>BI</w:t>
      </w:r>
      <w:r w:rsidRPr="00CA759A">
        <w:rPr>
          <w:lang w:val="ru-RU"/>
        </w:rPr>
        <w:t xml:space="preserve"> </w:t>
      </w:r>
      <w:r>
        <w:t>Web</w:t>
      </w:r>
      <w:r w:rsidRPr="00CA759A">
        <w:rPr>
          <w:lang w:val="ru-RU"/>
        </w:rPr>
        <w:br/>
        <w:t xml:space="preserve">- </w:t>
      </w:r>
      <w:r>
        <w:t>Excel</w:t>
      </w:r>
      <w:r w:rsidRPr="00CA759A">
        <w:rPr>
          <w:lang w:val="ru-RU"/>
        </w:rPr>
        <w:t xml:space="preserve"> (</w:t>
      </w:r>
      <w:r w:rsidRPr="00274390">
        <w:rPr>
          <w:lang w:val="ru-RU"/>
        </w:rPr>
        <w:t>для</w:t>
      </w:r>
      <w:r w:rsidRPr="00CA759A">
        <w:rPr>
          <w:lang w:val="ru-RU"/>
        </w:rPr>
        <w:t xml:space="preserve"> </w:t>
      </w:r>
      <w:r w:rsidRPr="00274390">
        <w:rPr>
          <w:lang w:val="ru-RU"/>
        </w:rPr>
        <w:t>хранения</w:t>
      </w:r>
      <w:r w:rsidRPr="00CA759A">
        <w:rPr>
          <w:lang w:val="ru-RU"/>
        </w:rPr>
        <w:t xml:space="preserve"> </w:t>
      </w:r>
      <w:r w:rsidRPr="00274390">
        <w:rPr>
          <w:lang w:val="ru-RU"/>
        </w:rPr>
        <w:t>экспорт</w:t>
      </w:r>
      <w:r w:rsidR="00CA759A">
        <w:rPr>
          <w:lang w:val="ru-RU"/>
        </w:rPr>
        <w:t>ированных</w:t>
      </w:r>
      <w:r w:rsidRPr="00CA759A">
        <w:rPr>
          <w:lang w:val="ru-RU"/>
        </w:rPr>
        <w:t xml:space="preserve"> </w:t>
      </w:r>
      <w:r>
        <w:t>CSV</w:t>
      </w:r>
      <w:r w:rsidRPr="00CA759A">
        <w:rPr>
          <w:lang w:val="ru-RU"/>
        </w:rPr>
        <w:t>)</w:t>
      </w:r>
    </w:p>
    <w:p w14:paraId="3327044C" w14:textId="44CCDF25" w:rsidR="006664C5" w:rsidRPr="00CA759A" w:rsidRDefault="00CA759A">
      <w:pPr>
        <w:spacing w:line="360" w:lineRule="auto"/>
        <w:rPr>
          <w:lang w:val="ru-RU"/>
        </w:rPr>
      </w:pPr>
      <w:r>
        <w:rPr>
          <w:lang w:val="ru-RU"/>
        </w:rPr>
        <w:t>-</w:t>
      </w:r>
      <w:r>
        <w:t>Python</w:t>
      </w:r>
      <w:r w:rsidRPr="00CA759A">
        <w:rPr>
          <w:lang w:val="ru-RU"/>
        </w:rPr>
        <w:t>(</w:t>
      </w:r>
      <w:r>
        <w:rPr>
          <w:lang w:val="ru-RU"/>
        </w:rPr>
        <w:t xml:space="preserve">чтобы соединить все файлы </w:t>
      </w:r>
      <w:r>
        <w:t>CSV</w:t>
      </w:r>
      <w:r w:rsidRPr="00CA759A">
        <w:rPr>
          <w:lang w:val="ru-RU"/>
        </w:rPr>
        <w:t xml:space="preserve"> </w:t>
      </w:r>
      <w:r>
        <w:rPr>
          <w:lang w:val="ru-RU"/>
        </w:rPr>
        <w:t xml:space="preserve">в один </w:t>
      </w:r>
      <w:r>
        <w:t>excel</w:t>
      </w:r>
      <w:r w:rsidRPr="00CA759A">
        <w:rPr>
          <w:lang w:val="ru-RU"/>
        </w:rPr>
        <w:t>)</w:t>
      </w:r>
      <w:r w:rsidR="00000000" w:rsidRPr="00CA759A">
        <w:rPr>
          <w:lang w:val="ru-RU"/>
        </w:rPr>
        <w:br/>
        <w:t xml:space="preserve">- </w:t>
      </w:r>
      <w:r w:rsidR="00F06756">
        <w:t>Terminal</w:t>
      </w:r>
    </w:p>
    <w:p w14:paraId="7ADCB81D" w14:textId="5AEB8C34" w:rsidR="006664C5" w:rsidRPr="00274390" w:rsidRDefault="00000000">
      <w:pPr>
        <w:spacing w:line="360" w:lineRule="auto"/>
        <w:rPr>
          <w:lang w:val="ru-RU"/>
        </w:rPr>
      </w:pPr>
      <w:r w:rsidRPr="00274390">
        <w:rPr>
          <w:lang w:val="ru-RU"/>
        </w:rPr>
        <w:t>7. Визуализация (</w:t>
      </w:r>
      <w:r>
        <w:t>Power</w:t>
      </w:r>
      <w:r w:rsidRPr="00274390">
        <w:rPr>
          <w:lang w:val="ru-RU"/>
        </w:rPr>
        <w:t xml:space="preserve"> </w:t>
      </w:r>
      <w:r>
        <w:t>BI</w:t>
      </w:r>
      <w:r w:rsidRPr="00274390">
        <w:rPr>
          <w:lang w:val="ru-RU"/>
        </w:rPr>
        <w:t>):</w:t>
      </w:r>
      <w:r w:rsidRPr="00274390">
        <w:rPr>
          <w:lang w:val="ru-RU"/>
        </w:rPr>
        <w:br/>
        <w:t>Созданы визуальные отчёты по:</w:t>
      </w:r>
      <w:r w:rsidRPr="00274390">
        <w:rPr>
          <w:lang w:val="ru-RU"/>
        </w:rPr>
        <w:br/>
        <w:t>- Подпискам по времени</w:t>
      </w:r>
      <w:r w:rsidRPr="00274390">
        <w:rPr>
          <w:lang w:val="ru-RU"/>
        </w:rPr>
        <w:br/>
        <w:t>- Объёму доставок и задержкам</w:t>
      </w:r>
      <w:r w:rsidRPr="00274390">
        <w:rPr>
          <w:lang w:val="ru-RU"/>
        </w:rPr>
        <w:br/>
        <w:t>- Интересам пользователей</w:t>
      </w:r>
      <w:r w:rsidRPr="00274390">
        <w:rPr>
          <w:lang w:val="ru-RU"/>
        </w:rPr>
        <w:br/>
        <w:t>- Рейтингам коробок</w:t>
      </w:r>
      <w:r w:rsidRPr="00274390">
        <w:rPr>
          <w:lang w:val="ru-RU"/>
        </w:rPr>
        <w:br/>
      </w:r>
      <w:r w:rsidRPr="00274390">
        <w:rPr>
          <w:lang w:val="ru-RU"/>
        </w:rPr>
        <w:lastRenderedPageBreak/>
        <w:t xml:space="preserve">Реализована настройка моделей данных, связи между таблицами и добавлены </w:t>
      </w:r>
      <w:proofErr w:type="spellStart"/>
      <w:r w:rsidRPr="00274390">
        <w:rPr>
          <w:lang w:val="ru-RU"/>
        </w:rPr>
        <w:t>слайсеры</w:t>
      </w:r>
      <w:proofErr w:type="spellEnd"/>
      <w:r w:rsidRPr="00274390">
        <w:rPr>
          <w:lang w:val="ru-RU"/>
        </w:rPr>
        <w:t xml:space="preserve"> для фильтрации по дате, интересу, </w:t>
      </w:r>
      <w:r w:rsidR="00CA759A">
        <w:rPr>
          <w:lang w:val="ru-RU"/>
        </w:rPr>
        <w:t>полу</w:t>
      </w:r>
      <w:r w:rsidRPr="00274390">
        <w:rPr>
          <w:lang w:val="ru-RU"/>
        </w:rPr>
        <w:t>.</w:t>
      </w:r>
    </w:p>
    <w:p w14:paraId="00902EF2" w14:textId="0299721A" w:rsidR="006664C5" w:rsidRPr="00274390" w:rsidRDefault="006664C5">
      <w:pPr>
        <w:spacing w:line="360" w:lineRule="auto"/>
        <w:rPr>
          <w:lang w:val="ru-RU"/>
        </w:rPr>
      </w:pPr>
    </w:p>
    <w:sectPr w:rsidR="006664C5" w:rsidRPr="00274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598398">
    <w:abstractNumId w:val="8"/>
  </w:num>
  <w:num w:numId="2" w16cid:durableId="98453839">
    <w:abstractNumId w:val="6"/>
  </w:num>
  <w:num w:numId="3" w16cid:durableId="131968">
    <w:abstractNumId w:val="5"/>
  </w:num>
  <w:num w:numId="4" w16cid:durableId="426269587">
    <w:abstractNumId w:val="4"/>
  </w:num>
  <w:num w:numId="5" w16cid:durableId="918947924">
    <w:abstractNumId w:val="7"/>
  </w:num>
  <w:num w:numId="6" w16cid:durableId="1934361943">
    <w:abstractNumId w:val="3"/>
  </w:num>
  <w:num w:numId="7" w16cid:durableId="2006860214">
    <w:abstractNumId w:val="2"/>
  </w:num>
  <w:num w:numId="8" w16cid:durableId="1118723303">
    <w:abstractNumId w:val="1"/>
  </w:num>
  <w:num w:numId="9" w16cid:durableId="139959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390"/>
    <w:rsid w:val="0029639D"/>
    <w:rsid w:val="00326F90"/>
    <w:rsid w:val="004B3633"/>
    <w:rsid w:val="006664C5"/>
    <w:rsid w:val="006C3860"/>
    <w:rsid w:val="009F6FBA"/>
    <w:rsid w:val="00AA1D8D"/>
    <w:rsid w:val="00B40388"/>
    <w:rsid w:val="00B47730"/>
    <w:rsid w:val="00CA759A"/>
    <w:rsid w:val="00CB0664"/>
    <w:rsid w:val="00D57489"/>
    <w:rsid w:val="00F067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F7C7C8"/>
  <w14:defaultImageDpi w14:val="300"/>
  <w15:docId w15:val="{81800622-9CEE-1748-BA53-F022825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Sinazhenki</cp:lastModifiedBy>
  <cp:revision>2</cp:revision>
  <dcterms:created xsi:type="dcterms:W3CDTF">2013-12-23T23:15:00Z</dcterms:created>
  <dcterms:modified xsi:type="dcterms:W3CDTF">2025-06-12T03:02:00Z</dcterms:modified>
  <cp:category/>
</cp:coreProperties>
</file>